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39ACAE" w14:textId="43185610" w:rsidR="00C30978" w:rsidRDefault="00000000" w:rsidP="00C40930">
      <w:pPr>
        <w:pStyle w:val="Titlu1"/>
        <w:jc w:val="center"/>
        <w:rPr>
          <w:color w:val="auto"/>
        </w:rPr>
      </w:pPr>
      <w:r w:rsidRPr="00C40930">
        <w:rPr>
          <w:color w:val="auto"/>
        </w:rPr>
        <w:t>Raport de Testare a Uzabilității</w:t>
      </w:r>
      <w:r w:rsidRPr="00C40930">
        <w:rPr>
          <w:color w:val="auto"/>
        </w:rPr>
        <w:br/>
      </w:r>
      <w:proofErr w:type="spellStart"/>
      <w:r w:rsidRPr="00C40930">
        <w:rPr>
          <w:color w:val="auto"/>
        </w:rPr>
        <w:t>Aplicația</w:t>
      </w:r>
      <w:proofErr w:type="spellEnd"/>
      <w:r w:rsidRPr="00C40930">
        <w:rPr>
          <w:color w:val="auto"/>
        </w:rPr>
        <w:t xml:space="preserve"> </w:t>
      </w:r>
      <w:r w:rsidR="00C40930">
        <w:rPr>
          <w:color w:val="auto"/>
        </w:rPr>
        <w:t xml:space="preserve">“Masina ta </w:t>
      </w:r>
      <w:proofErr w:type="spellStart"/>
      <w:r w:rsidR="00C40930">
        <w:rPr>
          <w:color w:val="auto"/>
        </w:rPr>
        <w:t>vorbeste</w:t>
      </w:r>
      <w:proofErr w:type="spellEnd"/>
      <w:r w:rsidR="00C40930">
        <w:rPr>
          <w:color w:val="auto"/>
        </w:rPr>
        <w:t xml:space="preserve"> cu tine”</w:t>
      </w:r>
    </w:p>
    <w:p w14:paraId="4ED62945" w14:textId="77777777" w:rsidR="00C40930" w:rsidRDefault="00C40930" w:rsidP="00C40930"/>
    <w:p w14:paraId="0082B04A" w14:textId="77777777" w:rsidR="00C40930" w:rsidRPr="00C40930" w:rsidRDefault="00C40930" w:rsidP="00C40930"/>
    <w:p w14:paraId="3BA2586B" w14:textId="77777777" w:rsidR="00C30978" w:rsidRDefault="00000000" w:rsidP="00C40930">
      <w:pPr>
        <w:pStyle w:val="Titlu2"/>
        <w:jc w:val="both"/>
      </w:pPr>
      <w:r>
        <w:t>1. Informații Generale</w:t>
      </w:r>
    </w:p>
    <w:p w14:paraId="5E26C61A" w14:textId="77777777" w:rsidR="00C30978" w:rsidRDefault="00000000" w:rsidP="00C40930">
      <w:pPr>
        <w:jc w:val="both"/>
      </w:pPr>
      <w:r>
        <w:t xml:space="preserve">Aplicația MasinaTa este o platformă web educațională destinată învățării principiilor de funcționare ale mașinilor și întreținerii acestora. Site-ul include mai multe pagini de informare secvențială, materiale video recomandate și un test grilă pentru evaluarea cunoștințelor. Scopul este creșterea gradului de alfabetizare </w:t>
      </w:r>
      <w:proofErr w:type="spellStart"/>
      <w:r>
        <w:t>tehnică</w:t>
      </w:r>
      <w:proofErr w:type="spellEnd"/>
      <w:r>
        <w:t xml:space="preserve"> auto a </w:t>
      </w:r>
      <w:proofErr w:type="spellStart"/>
      <w:r>
        <w:t>utilizatorilor</w:t>
      </w:r>
      <w:proofErr w:type="spellEnd"/>
      <w:r>
        <w:t>.</w:t>
      </w:r>
    </w:p>
    <w:p w14:paraId="04CAD03E" w14:textId="77777777" w:rsidR="00C40930" w:rsidRDefault="00C40930" w:rsidP="00C40930">
      <w:pPr>
        <w:jc w:val="both"/>
      </w:pPr>
    </w:p>
    <w:p w14:paraId="108ACD5B" w14:textId="77777777" w:rsidR="00C30978" w:rsidRDefault="00000000" w:rsidP="00C40930">
      <w:pPr>
        <w:pStyle w:val="Titlu2"/>
        <w:jc w:val="both"/>
      </w:pPr>
      <w:r>
        <w:t>2. Scopul Testului</w:t>
      </w:r>
    </w:p>
    <w:p w14:paraId="37F4E3D7" w14:textId="77777777" w:rsidR="00C30978" w:rsidRDefault="00000000" w:rsidP="00C40930">
      <w:pPr>
        <w:jc w:val="both"/>
      </w:pPr>
      <w:r>
        <w:t xml:space="preserve">Scopul acestui test de uzabilitate este de a evalua claritatea conținutului, navigabilitatea între pagini, eficiența testului grilă și impresia generală a utilizatorilor </w:t>
      </w:r>
      <w:proofErr w:type="spellStart"/>
      <w:r>
        <w:t>în</w:t>
      </w:r>
      <w:proofErr w:type="spellEnd"/>
      <w:r>
        <w:t xml:space="preserve"> </w:t>
      </w:r>
      <w:proofErr w:type="spellStart"/>
      <w:r>
        <w:t>interacțiunea</w:t>
      </w:r>
      <w:proofErr w:type="spellEnd"/>
      <w:r>
        <w:t xml:space="preserve"> cu </w:t>
      </w:r>
      <w:proofErr w:type="spellStart"/>
      <w:r>
        <w:t>aplicația</w:t>
      </w:r>
      <w:proofErr w:type="spellEnd"/>
      <w:r>
        <w:t>.</w:t>
      </w:r>
    </w:p>
    <w:p w14:paraId="627A7F77" w14:textId="77777777" w:rsidR="00C40930" w:rsidRDefault="00C40930" w:rsidP="00C40930">
      <w:pPr>
        <w:jc w:val="both"/>
      </w:pPr>
    </w:p>
    <w:p w14:paraId="48D58965" w14:textId="77777777" w:rsidR="00C30978" w:rsidRDefault="00000000" w:rsidP="00C40930">
      <w:pPr>
        <w:pStyle w:val="Titlu2"/>
        <w:jc w:val="both"/>
      </w:pPr>
      <w:r>
        <w:t>3. Metodologia Testului</w:t>
      </w:r>
    </w:p>
    <w:p w14:paraId="4304BCCF" w14:textId="77777777" w:rsidR="00C30978" w:rsidRDefault="00000000" w:rsidP="00C40930">
      <w:pPr>
        <w:jc w:val="both"/>
      </w:pPr>
      <w:r>
        <w:t>Testarea s-a realizat prin metoda walkthrough ghidat, cu observație directă și interviu semi-structurat la finalul sesiunii. Utilizatorii au fost încurajați să verbalizeze gândurile în timpul parcurgerii sarcinilor.</w:t>
      </w:r>
    </w:p>
    <w:p w14:paraId="27CC383A" w14:textId="77777777" w:rsidR="00C30978" w:rsidRDefault="00000000" w:rsidP="00C40930">
      <w:pPr>
        <w:jc w:val="both"/>
      </w:pPr>
      <w:r>
        <w:t>Participanți:</w:t>
      </w:r>
    </w:p>
    <w:p w14:paraId="6095D98B" w14:textId="77777777" w:rsidR="00C30978" w:rsidRDefault="00000000" w:rsidP="00C40930">
      <w:pPr>
        <w:pStyle w:val="Listcumarcatori"/>
        <w:jc w:val="both"/>
      </w:pPr>
      <w:r>
        <w:t>• Utilizator 1: student, 20 ani, cunoștințe tehnice de bază</w:t>
      </w:r>
    </w:p>
    <w:p w14:paraId="6FC7867B" w14:textId="77777777" w:rsidR="00C30978" w:rsidRDefault="00000000" w:rsidP="00C40930">
      <w:pPr>
        <w:pStyle w:val="Listcumarcatori"/>
        <w:jc w:val="both"/>
      </w:pPr>
      <w:r>
        <w:t>• Utilizator 2: șofer începător, 26 ani, interesat de întreținerea auto</w:t>
      </w:r>
    </w:p>
    <w:p w14:paraId="547F067B" w14:textId="77777777" w:rsidR="00C30978" w:rsidRDefault="00000000" w:rsidP="00C40930">
      <w:pPr>
        <w:pStyle w:val="Listcumarcatori"/>
        <w:jc w:val="both"/>
      </w:pPr>
      <w:r>
        <w:t xml:space="preserve">• Utilizator 3: utilizator non-tehnic, 55 ani, fără experiență </w:t>
      </w:r>
      <w:proofErr w:type="spellStart"/>
      <w:r>
        <w:t>în</w:t>
      </w:r>
      <w:proofErr w:type="spellEnd"/>
      <w:r>
        <w:t xml:space="preserve"> web </w:t>
      </w:r>
      <w:proofErr w:type="spellStart"/>
      <w:r>
        <w:t>sau</w:t>
      </w:r>
      <w:proofErr w:type="spellEnd"/>
      <w:r>
        <w:t xml:space="preserve"> auto</w:t>
      </w:r>
    </w:p>
    <w:p w14:paraId="0A7B1C09" w14:textId="77777777" w:rsidR="00C40930" w:rsidRDefault="00C40930" w:rsidP="00C40930">
      <w:pPr>
        <w:pStyle w:val="Listcumarcatori"/>
        <w:numPr>
          <w:ilvl w:val="0"/>
          <w:numId w:val="0"/>
        </w:numPr>
        <w:ind w:left="360"/>
        <w:jc w:val="both"/>
      </w:pPr>
    </w:p>
    <w:p w14:paraId="282888CF" w14:textId="77777777" w:rsidR="00C30978" w:rsidRDefault="00000000" w:rsidP="00C40930">
      <w:pPr>
        <w:pStyle w:val="Titlu2"/>
        <w:jc w:val="both"/>
      </w:pPr>
      <w:r>
        <w:t>4. Profilul Utilizatorilor</w:t>
      </w:r>
    </w:p>
    <w:p w14:paraId="361524CC" w14:textId="77777777" w:rsidR="00C30978" w:rsidRDefault="00000000" w:rsidP="00C40930">
      <w:pPr>
        <w:jc w:val="both"/>
      </w:pPr>
      <w:r>
        <w:t>• Utilizator 1: Familiarizat cu navigarea web și aplicații educaționale</w:t>
      </w:r>
    </w:p>
    <w:p w14:paraId="64317768" w14:textId="77777777" w:rsidR="00C30978" w:rsidRDefault="00000000" w:rsidP="00C40930">
      <w:pPr>
        <w:jc w:val="both"/>
      </w:pPr>
      <w:r>
        <w:t>• Utilizator 2: Utilizator obișnuit de internet, șofer de 1 an</w:t>
      </w:r>
    </w:p>
    <w:p w14:paraId="58BEADB1" w14:textId="77777777" w:rsidR="00C30978" w:rsidRDefault="00000000" w:rsidP="00C40930">
      <w:pPr>
        <w:jc w:val="both"/>
      </w:pPr>
      <w:r>
        <w:t xml:space="preserve">• Utilizator 3: Experiență scăzută cu tehnologia, </w:t>
      </w:r>
      <w:proofErr w:type="spellStart"/>
      <w:r>
        <w:t>dar</w:t>
      </w:r>
      <w:proofErr w:type="spellEnd"/>
      <w:r>
        <w:t xml:space="preserve"> </w:t>
      </w:r>
      <w:proofErr w:type="spellStart"/>
      <w:r>
        <w:t>interesat</w:t>
      </w:r>
      <w:proofErr w:type="spellEnd"/>
      <w:r>
        <w:t xml:space="preserve"> de </w:t>
      </w:r>
      <w:proofErr w:type="spellStart"/>
      <w:r>
        <w:t>conținut</w:t>
      </w:r>
      <w:proofErr w:type="spellEnd"/>
    </w:p>
    <w:p w14:paraId="0926F4A1" w14:textId="77777777" w:rsidR="00C40930" w:rsidRDefault="00C40930" w:rsidP="00C40930">
      <w:pPr>
        <w:jc w:val="both"/>
      </w:pPr>
    </w:p>
    <w:p w14:paraId="261A4222" w14:textId="77777777" w:rsidR="00C30978" w:rsidRDefault="00000000" w:rsidP="00C40930">
      <w:pPr>
        <w:pStyle w:val="Titlu2"/>
        <w:jc w:val="both"/>
      </w:pPr>
      <w:r>
        <w:t>5. Scenarii Testate</w:t>
      </w:r>
    </w:p>
    <w:p w14:paraId="5867DC3B" w14:textId="77777777" w:rsidR="00C30978" w:rsidRDefault="00000000" w:rsidP="00C40930">
      <w:pPr>
        <w:jc w:val="both"/>
      </w:pPr>
      <w:r>
        <w:t>• Navigarea între paginile informative</w:t>
      </w:r>
    </w:p>
    <w:p w14:paraId="2378A105" w14:textId="77777777" w:rsidR="00C30978" w:rsidRDefault="00000000" w:rsidP="00C40930">
      <w:pPr>
        <w:jc w:val="both"/>
      </w:pPr>
      <w:r>
        <w:lastRenderedPageBreak/>
        <w:t>• Vizualizarea materialelor video</w:t>
      </w:r>
    </w:p>
    <w:p w14:paraId="65C611A2" w14:textId="77777777" w:rsidR="00C30978" w:rsidRDefault="00000000" w:rsidP="00C40930">
      <w:pPr>
        <w:jc w:val="both"/>
      </w:pPr>
      <w:r>
        <w:t>• Completarea testului grilă</w:t>
      </w:r>
    </w:p>
    <w:p w14:paraId="7A9F655D" w14:textId="77777777" w:rsidR="00C30978" w:rsidRDefault="00000000" w:rsidP="00C40930">
      <w:pPr>
        <w:jc w:val="both"/>
      </w:pPr>
      <w:r>
        <w:t>• Comutarea între modurile de afișare (dark mode)</w:t>
      </w:r>
    </w:p>
    <w:p w14:paraId="6CB50F5E" w14:textId="77777777" w:rsidR="00C40930" w:rsidRDefault="00C40930" w:rsidP="00C40930">
      <w:pPr>
        <w:jc w:val="both"/>
      </w:pPr>
    </w:p>
    <w:p w14:paraId="5000A81B" w14:textId="77777777" w:rsidR="00C30978" w:rsidRDefault="00000000" w:rsidP="00C40930">
      <w:pPr>
        <w:pStyle w:val="Titlu2"/>
        <w:jc w:val="both"/>
      </w:pPr>
      <w:r>
        <w:t>6. Rezultate</w:t>
      </w:r>
    </w:p>
    <w:p w14:paraId="443DEF72" w14:textId="17AA8C91" w:rsidR="00C30978" w:rsidRDefault="00000000" w:rsidP="00C40930">
      <w:pPr>
        <w:jc w:val="both"/>
      </w:pPr>
      <w:r>
        <w:t xml:space="preserve">Toți utilizatorii au reușit să finalizeze testul și să parcurgă toate secțiunile. Navigarea a fost intuitivă, deși unii utilizatori au menționat lipsa unui „meniu de progres”. Modul dark </w:t>
      </w:r>
      <w:proofErr w:type="spellStart"/>
      <w:r>
        <w:t>funcționează</w:t>
      </w:r>
      <w:proofErr w:type="spellEnd"/>
      <w:r>
        <w:t xml:space="preserve">, </w:t>
      </w:r>
      <w:proofErr w:type="spellStart"/>
      <w:r>
        <w:t>dar</w:t>
      </w:r>
      <w:proofErr w:type="spellEnd"/>
      <w:r>
        <w:t xml:space="preserve"> unele contraste text fundal pot fi </w:t>
      </w:r>
      <w:proofErr w:type="spellStart"/>
      <w:r>
        <w:t>îmbunătățite</w:t>
      </w:r>
      <w:proofErr w:type="spellEnd"/>
      <w:r>
        <w:t>.</w:t>
      </w:r>
    </w:p>
    <w:p w14:paraId="2B6F0D1F" w14:textId="77777777" w:rsidR="00C40930" w:rsidRDefault="00C40930" w:rsidP="00C40930">
      <w:pPr>
        <w:jc w:val="both"/>
      </w:pPr>
    </w:p>
    <w:p w14:paraId="1717C7E0" w14:textId="77777777" w:rsidR="00C30978" w:rsidRDefault="00000000" w:rsidP="00C40930">
      <w:pPr>
        <w:pStyle w:val="Titlu2"/>
        <w:jc w:val="both"/>
      </w:pPr>
      <w:r>
        <w:t>7. Recomandări</w:t>
      </w:r>
    </w:p>
    <w:p w14:paraId="065B9F97" w14:textId="0FD156A0" w:rsidR="00C30978" w:rsidRDefault="00000000" w:rsidP="00C40930">
      <w:pPr>
        <w:pStyle w:val="Listcumarcatori"/>
        <w:jc w:val="both"/>
      </w:pPr>
      <w:r>
        <w:t xml:space="preserve"> Adăugarea unei bare de progres sau breadcrumb</w:t>
      </w:r>
    </w:p>
    <w:p w14:paraId="7BA12570" w14:textId="6CF500BA" w:rsidR="00C30978" w:rsidRDefault="00000000" w:rsidP="00C40930">
      <w:pPr>
        <w:pStyle w:val="Listcumarcatori"/>
        <w:jc w:val="both"/>
      </w:pPr>
      <w:r>
        <w:t xml:space="preserve"> </w:t>
      </w:r>
      <w:proofErr w:type="spellStart"/>
      <w:r>
        <w:t>Ajustarea</w:t>
      </w:r>
      <w:proofErr w:type="spellEnd"/>
      <w:r>
        <w:t xml:space="preserve"> </w:t>
      </w:r>
      <w:proofErr w:type="spellStart"/>
      <w:r>
        <w:t>contrastului</w:t>
      </w:r>
      <w:proofErr w:type="spellEnd"/>
      <w:r>
        <w:t xml:space="preserve"> </w:t>
      </w:r>
      <w:proofErr w:type="spellStart"/>
      <w:r>
        <w:t>în</w:t>
      </w:r>
      <w:proofErr w:type="spellEnd"/>
      <w:r>
        <w:t xml:space="preserve"> modul dark</w:t>
      </w:r>
    </w:p>
    <w:p w14:paraId="70262150" w14:textId="0E29E027" w:rsidR="00C30978" w:rsidRDefault="00000000" w:rsidP="00C40930">
      <w:pPr>
        <w:pStyle w:val="Listcumarcatori"/>
        <w:jc w:val="both"/>
      </w:pPr>
      <w:r>
        <w:t xml:space="preserve"> Adăugarea unei pagini de „Start” </w:t>
      </w:r>
      <w:proofErr w:type="spellStart"/>
      <w:r>
        <w:t>și</w:t>
      </w:r>
      <w:proofErr w:type="spellEnd"/>
      <w:r>
        <w:t xml:space="preserve"> „</w:t>
      </w:r>
      <w:proofErr w:type="spellStart"/>
      <w:r>
        <w:t>Finalizare</w:t>
      </w:r>
      <w:proofErr w:type="spellEnd"/>
      <w:r>
        <w:t xml:space="preserve"> </w:t>
      </w:r>
      <w:proofErr w:type="spellStart"/>
      <w:r>
        <w:t>lecție</w:t>
      </w:r>
      <w:proofErr w:type="spellEnd"/>
      <w:r>
        <w:t>”</w:t>
      </w:r>
    </w:p>
    <w:p w14:paraId="53BEE76C" w14:textId="77777777" w:rsidR="00C40930" w:rsidRDefault="00C40930" w:rsidP="00C40930">
      <w:pPr>
        <w:pStyle w:val="Listcumarcatori"/>
        <w:numPr>
          <w:ilvl w:val="0"/>
          <w:numId w:val="0"/>
        </w:numPr>
        <w:ind w:left="360"/>
        <w:jc w:val="both"/>
      </w:pPr>
    </w:p>
    <w:p w14:paraId="5388C9AF" w14:textId="41AE2AB2" w:rsidR="00C40930" w:rsidRPr="00C40930" w:rsidRDefault="00000000" w:rsidP="00C40930">
      <w:pPr>
        <w:pStyle w:val="Titlu2"/>
        <w:jc w:val="both"/>
      </w:pPr>
      <w:r>
        <w:t xml:space="preserve">8. </w:t>
      </w:r>
      <w:proofErr w:type="spellStart"/>
      <w:r>
        <w:t>Concluzie</w:t>
      </w:r>
      <w:proofErr w:type="spellEnd"/>
    </w:p>
    <w:p w14:paraId="777C88B2" w14:textId="77777777" w:rsidR="00C30978" w:rsidRDefault="00000000" w:rsidP="00C40930">
      <w:pPr>
        <w:jc w:val="both"/>
      </w:pPr>
      <w:r>
        <w:t>Aplicația MasinaTa oferă o experiență educațională clară și prietenoasă pentru utilizatori de toate vârstele. Conținutul este bine organizat, iar testul grilă adaugă un plus de interactivitate. Cu mici îmbunătățiri legate de UX și feedback vizual, aplicația este pregătită pentru utilizare publică extinsă.</w:t>
      </w:r>
    </w:p>
    <w:sectPr w:rsidR="00C3097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anumerotat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anumerotat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acumarcatori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acumarcatori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erotat"/>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cumarcatori"/>
      <w:lvlText w:val=""/>
      <w:lvlJc w:val="left"/>
      <w:pPr>
        <w:tabs>
          <w:tab w:val="num" w:pos="360"/>
        </w:tabs>
        <w:ind w:left="360" w:hanging="360"/>
      </w:pPr>
      <w:rPr>
        <w:rFonts w:ascii="Symbol" w:hAnsi="Symbol" w:hint="default"/>
      </w:rPr>
    </w:lvl>
  </w:abstractNum>
  <w:num w:numId="1" w16cid:durableId="1446270239">
    <w:abstractNumId w:val="8"/>
  </w:num>
  <w:num w:numId="2" w16cid:durableId="1099791462">
    <w:abstractNumId w:val="6"/>
  </w:num>
  <w:num w:numId="3" w16cid:durableId="215629771">
    <w:abstractNumId w:val="5"/>
  </w:num>
  <w:num w:numId="4" w16cid:durableId="1126852749">
    <w:abstractNumId w:val="4"/>
  </w:num>
  <w:num w:numId="5" w16cid:durableId="1339624457">
    <w:abstractNumId w:val="7"/>
  </w:num>
  <w:num w:numId="6" w16cid:durableId="817763747">
    <w:abstractNumId w:val="3"/>
  </w:num>
  <w:num w:numId="7" w16cid:durableId="853766031">
    <w:abstractNumId w:val="2"/>
  </w:num>
  <w:num w:numId="8" w16cid:durableId="442656162">
    <w:abstractNumId w:val="1"/>
  </w:num>
  <w:num w:numId="9" w16cid:durableId="19145873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A02A8"/>
    <w:rsid w:val="00AA1D8D"/>
    <w:rsid w:val="00B47730"/>
    <w:rsid w:val="00C30978"/>
    <w:rsid w:val="00C40930"/>
    <w:rsid w:val="00CA286C"/>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A97C396"/>
  <w14:defaultImageDpi w14:val="300"/>
  <w15:docId w15:val="{E9632251-56EA-4CA6-AB18-88BB5BD398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Calibri" w:hAnsi="Calibri"/>
    </w:rPr>
  </w:style>
  <w:style w:type="paragraph" w:styleId="Titlu1">
    <w:name w:val="heading 1"/>
    <w:basedOn w:val="Normal"/>
    <w:next w:val="Normal"/>
    <w:link w:val="Titlu1Caracte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lu2">
    <w:name w:val="heading 2"/>
    <w:basedOn w:val="Normal"/>
    <w:next w:val="Normal"/>
    <w:link w:val="Titlu2Caracte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lu3">
    <w:name w:val="heading 3"/>
    <w:basedOn w:val="Normal"/>
    <w:next w:val="Normal"/>
    <w:link w:val="Titlu3Caracte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itlu4">
    <w:name w:val="heading 4"/>
    <w:basedOn w:val="Normal"/>
    <w:next w:val="Normal"/>
    <w:link w:val="Titlu4Caracte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itlu5">
    <w:name w:val="heading 5"/>
    <w:basedOn w:val="Normal"/>
    <w:next w:val="Normal"/>
    <w:link w:val="Titlu5Caracte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itlu6">
    <w:name w:val="heading 6"/>
    <w:basedOn w:val="Normal"/>
    <w:next w:val="Normal"/>
    <w:link w:val="Titlu6Caracte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itlu7">
    <w:name w:val="heading 7"/>
    <w:basedOn w:val="Normal"/>
    <w:next w:val="Normal"/>
    <w:link w:val="Titlu7Caracte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lu8">
    <w:name w:val="heading 8"/>
    <w:basedOn w:val="Normal"/>
    <w:next w:val="Normal"/>
    <w:link w:val="Titlu8Caracte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itlu9">
    <w:name w:val="heading 9"/>
    <w:basedOn w:val="Normal"/>
    <w:next w:val="Normal"/>
    <w:link w:val="Titlu9Caracte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Antet">
    <w:name w:val="header"/>
    <w:basedOn w:val="Normal"/>
    <w:link w:val="AntetCaracter"/>
    <w:uiPriority w:val="99"/>
    <w:unhideWhenUsed/>
    <w:rsid w:val="00E618BF"/>
    <w:pPr>
      <w:tabs>
        <w:tab w:val="center" w:pos="4680"/>
        <w:tab w:val="right" w:pos="9360"/>
      </w:tabs>
      <w:spacing w:after="0" w:line="240" w:lineRule="auto"/>
    </w:pPr>
  </w:style>
  <w:style w:type="character" w:customStyle="1" w:styleId="AntetCaracter">
    <w:name w:val="Antet Caracter"/>
    <w:basedOn w:val="Fontdeparagrafimplicit"/>
    <w:link w:val="Antet"/>
    <w:uiPriority w:val="99"/>
    <w:rsid w:val="00E618BF"/>
  </w:style>
  <w:style w:type="paragraph" w:styleId="Subsol">
    <w:name w:val="footer"/>
    <w:basedOn w:val="Normal"/>
    <w:link w:val="SubsolCaracter"/>
    <w:uiPriority w:val="99"/>
    <w:unhideWhenUsed/>
    <w:rsid w:val="00E618BF"/>
    <w:pPr>
      <w:tabs>
        <w:tab w:val="center" w:pos="4680"/>
        <w:tab w:val="right" w:pos="9360"/>
      </w:tabs>
      <w:spacing w:after="0" w:line="240" w:lineRule="auto"/>
    </w:pPr>
  </w:style>
  <w:style w:type="character" w:customStyle="1" w:styleId="SubsolCaracter">
    <w:name w:val="Subsol Caracter"/>
    <w:basedOn w:val="Fontdeparagrafimplicit"/>
    <w:link w:val="Subsol"/>
    <w:uiPriority w:val="99"/>
    <w:rsid w:val="00E618BF"/>
  </w:style>
  <w:style w:type="paragraph" w:styleId="Frspaiere">
    <w:name w:val="No Spacing"/>
    <w:uiPriority w:val="1"/>
    <w:qFormat/>
    <w:rsid w:val="00FC693F"/>
    <w:pPr>
      <w:spacing w:after="0" w:line="240" w:lineRule="auto"/>
    </w:pPr>
  </w:style>
  <w:style w:type="character" w:customStyle="1" w:styleId="Titlu1Caracter">
    <w:name w:val="Titlu 1 Caracter"/>
    <w:basedOn w:val="Fontdeparagrafimplicit"/>
    <w:link w:val="Titlu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itlu2Caracter">
    <w:name w:val="Titlu 2 Caracter"/>
    <w:basedOn w:val="Fontdeparagrafimplicit"/>
    <w:link w:val="Titlu2"/>
    <w:uiPriority w:val="9"/>
    <w:rsid w:val="00FC693F"/>
    <w:rPr>
      <w:rFonts w:asciiTheme="majorHAnsi" w:eastAsiaTheme="majorEastAsia" w:hAnsiTheme="majorHAnsi" w:cstheme="majorBidi"/>
      <w:b/>
      <w:bCs/>
      <w:color w:val="4F81BD" w:themeColor="accent1"/>
      <w:sz w:val="26"/>
      <w:szCs w:val="26"/>
    </w:rPr>
  </w:style>
  <w:style w:type="character" w:customStyle="1" w:styleId="Titlu3Caracter">
    <w:name w:val="Titlu 3 Caracter"/>
    <w:basedOn w:val="Fontdeparagrafimplicit"/>
    <w:link w:val="Titlu3"/>
    <w:uiPriority w:val="9"/>
    <w:rsid w:val="00FC693F"/>
    <w:rPr>
      <w:rFonts w:asciiTheme="majorHAnsi" w:eastAsiaTheme="majorEastAsia" w:hAnsiTheme="majorHAnsi" w:cstheme="majorBidi"/>
      <w:b/>
      <w:bCs/>
      <w:color w:val="4F81BD" w:themeColor="accent1"/>
    </w:rPr>
  </w:style>
  <w:style w:type="paragraph" w:styleId="Titlu">
    <w:name w:val="Title"/>
    <w:basedOn w:val="Normal"/>
    <w:next w:val="Normal"/>
    <w:link w:val="TitluCaracte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uCaracter">
    <w:name w:val="Titlu Caracter"/>
    <w:basedOn w:val="Fontdeparagrafimplicit"/>
    <w:link w:val="Titlu"/>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u">
    <w:name w:val="Subtitle"/>
    <w:basedOn w:val="Normal"/>
    <w:next w:val="Normal"/>
    <w:link w:val="SubtitluCaracte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uCaracter">
    <w:name w:val="Subtitlu Caracter"/>
    <w:basedOn w:val="Fontdeparagrafimplicit"/>
    <w:link w:val="Subtitlu"/>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f">
    <w:name w:val="List Paragraph"/>
    <w:basedOn w:val="Normal"/>
    <w:uiPriority w:val="34"/>
    <w:qFormat/>
    <w:rsid w:val="00FC693F"/>
    <w:pPr>
      <w:ind w:left="720"/>
      <w:contextualSpacing/>
    </w:pPr>
  </w:style>
  <w:style w:type="paragraph" w:styleId="Corptext">
    <w:name w:val="Body Text"/>
    <w:basedOn w:val="Normal"/>
    <w:link w:val="CorptextCaracter"/>
    <w:uiPriority w:val="99"/>
    <w:unhideWhenUsed/>
    <w:rsid w:val="00AA1D8D"/>
    <w:pPr>
      <w:spacing w:after="120"/>
    </w:pPr>
  </w:style>
  <w:style w:type="character" w:customStyle="1" w:styleId="CorptextCaracter">
    <w:name w:val="Corp text Caracter"/>
    <w:basedOn w:val="Fontdeparagrafimplicit"/>
    <w:link w:val="Corptext"/>
    <w:uiPriority w:val="99"/>
    <w:rsid w:val="00AA1D8D"/>
  </w:style>
  <w:style w:type="paragraph" w:styleId="Corptext2">
    <w:name w:val="Body Text 2"/>
    <w:basedOn w:val="Normal"/>
    <w:link w:val="Corptext2Caracter"/>
    <w:uiPriority w:val="99"/>
    <w:unhideWhenUsed/>
    <w:rsid w:val="00AA1D8D"/>
    <w:pPr>
      <w:spacing w:after="120" w:line="480" w:lineRule="auto"/>
    </w:pPr>
  </w:style>
  <w:style w:type="character" w:customStyle="1" w:styleId="Corptext2Caracter">
    <w:name w:val="Corp text 2 Caracter"/>
    <w:basedOn w:val="Fontdeparagrafimplicit"/>
    <w:link w:val="Corptext2"/>
    <w:uiPriority w:val="99"/>
    <w:rsid w:val="00AA1D8D"/>
  </w:style>
  <w:style w:type="paragraph" w:styleId="Corptext3">
    <w:name w:val="Body Text 3"/>
    <w:basedOn w:val="Normal"/>
    <w:link w:val="Corptext3Caracter"/>
    <w:uiPriority w:val="99"/>
    <w:unhideWhenUsed/>
    <w:rsid w:val="00AA1D8D"/>
    <w:pPr>
      <w:spacing w:after="120"/>
    </w:pPr>
    <w:rPr>
      <w:sz w:val="16"/>
      <w:szCs w:val="16"/>
    </w:rPr>
  </w:style>
  <w:style w:type="character" w:customStyle="1" w:styleId="Corptext3Caracter">
    <w:name w:val="Corp text 3 Caracter"/>
    <w:basedOn w:val="Fontdeparagrafimplicit"/>
    <w:link w:val="Corp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cumarcatori">
    <w:name w:val="List Bullet"/>
    <w:basedOn w:val="Normal"/>
    <w:uiPriority w:val="99"/>
    <w:unhideWhenUsed/>
    <w:rsid w:val="00326F90"/>
    <w:pPr>
      <w:numPr>
        <w:numId w:val="1"/>
      </w:numPr>
      <w:contextualSpacing/>
    </w:pPr>
  </w:style>
  <w:style w:type="paragraph" w:styleId="Listacumarcatori2">
    <w:name w:val="List Bullet 2"/>
    <w:basedOn w:val="Normal"/>
    <w:uiPriority w:val="99"/>
    <w:unhideWhenUsed/>
    <w:rsid w:val="00326F90"/>
    <w:pPr>
      <w:numPr>
        <w:numId w:val="2"/>
      </w:numPr>
      <w:contextualSpacing/>
    </w:pPr>
  </w:style>
  <w:style w:type="paragraph" w:styleId="Listacumarcatori3">
    <w:name w:val="List Bullet 3"/>
    <w:basedOn w:val="Normal"/>
    <w:uiPriority w:val="99"/>
    <w:unhideWhenUsed/>
    <w:rsid w:val="00326F90"/>
    <w:pPr>
      <w:numPr>
        <w:numId w:val="3"/>
      </w:numPr>
      <w:contextualSpacing/>
    </w:pPr>
  </w:style>
  <w:style w:type="paragraph" w:styleId="Listnumerotat">
    <w:name w:val="List Number"/>
    <w:basedOn w:val="Normal"/>
    <w:uiPriority w:val="99"/>
    <w:unhideWhenUsed/>
    <w:rsid w:val="00326F90"/>
    <w:pPr>
      <w:numPr>
        <w:numId w:val="5"/>
      </w:numPr>
      <w:contextualSpacing/>
    </w:pPr>
  </w:style>
  <w:style w:type="paragraph" w:styleId="Listanumerotat2">
    <w:name w:val="List Number 2"/>
    <w:basedOn w:val="Normal"/>
    <w:uiPriority w:val="99"/>
    <w:unhideWhenUsed/>
    <w:rsid w:val="0029639D"/>
    <w:pPr>
      <w:numPr>
        <w:numId w:val="6"/>
      </w:numPr>
      <w:contextualSpacing/>
    </w:pPr>
  </w:style>
  <w:style w:type="paragraph" w:styleId="Listanumerotat3">
    <w:name w:val="List Number 3"/>
    <w:basedOn w:val="Normal"/>
    <w:uiPriority w:val="99"/>
    <w:unhideWhenUsed/>
    <w:rsid w:val="0029639D"/>
    <w:pPr>
      <w:numPr>
        <w:numId w:val="7"/>
      </w:numPr>
      <w:contextualSpacing/>
    </w:pPr>
  </w:style>
  <w:style w:type="paragraph" w:styleId="Listcontinuare">
    <w:name w:val="List Continue"/>
    <w:basedOn w:val="Normal"/>
    <w:uiPriority w:val="99"/>
    <w:unhideWhenUsed/>
    <w:rsid w:val="0029639D"/>
    <w:pPr>
      <w:spacing w:after="120"/>
      <w:ind w:left="360"/>
      <w:contextualSpacing/>
    </w:pPr>
  </w:style>
  <w:style w:type="paragraph" w:styleId="Listcontinuare2">
    <w:name w:val="List Continue 2"/>
    <w:basedOn w:val="Normal"/>
    <w:uiPriority w:val="99"/>
    <w:unhideWhenUsed/>
    <w:rsid w:val="0029639D"/>
    <w:pPr>
      <w:spacing w:after="120"/>
      <w:ind w:left="720"/>
      <w:contextualSpacing/>
    </w:pPr>
  </w:style>
  <w:style w:type="paragraph" w:styleId="Listcontinuare3">
    <w:name w:val="List Continue 3"/>
    <w:basedOn w:val="Normal"/>
    <w:uiPriority w:val="99"/>
    <w:unhideWhenUsed/>
    <w:rsid w:val="0029639D"/>
    <w:pPr>
      <w:spacing w:after="120"/>
      <w:ind w:left="1080"/>
      <w:contextualSpacing/>
    </w:pPr>
  </w:style>
  <w:style w:type="paragraph" w:styleId="Textmacrocomand">
    <w:name w:val="macro"/>
    <w:link w:val="TextmacrocomandCaracte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macrocomandCaracter">
    <w:name w:val="Text macrocomandă Caracter"/>
    <w:basedOn w:val="Fontdeparagrafimplicit"/>
    <w:link w:val="Textmacrocomand"/>
    <w:uiPriority w:val="99"/>
    <w:rsid w:val="0029639D"/>
    <w:rPr>
      <w:rFonts w:ascii="Courier" w:hAnsi="Courier"/>
      <w:sz w:val="20"/>
      <w:szCs w:val="20"/>
    </w:rPr>
  </w:style>
  <w:style w:type="paragraph" w:styleId="Citat">
    <w:name w:val="Quote"/>
    <w:basedOn w:val="Normal"/>
    <w:next w:val="Normal"/>
    <w:link w:val="CitatCaracter"/>
    <w:uiPriority w:val="29"/>
    <w:qFormat/>
    <w:rsid w:val="00FC693F"/>
    <w:rPr>
      <w:i/>
      <w:iCs/>
      <w:color w:val="000000" w:themeColor="text1"/>
    </w:rPr>
  </w:style>
  <w:style w:type="character" w:customStyle="1" w:styleId="CitatCaracter">
    <w:name w:val="Citat Caracter"/>
    <w:basedOn w:val="Fontdeparagrafimplicit"/>
    <w:link w:val="Citat"/>
    <w:uiPriority w:val="29"/>
    <w:rsid w:val="00FC693F"/>
    <w:rPr>
      <w:i/>
      <w:iCs/>
      <w:color w:val="000000" w:themeColor="text1"/>
    </w:rPr>
  </w:style>
  <w:style w:type="character" w:customStyle="1" w:styleId="Titlu4Caracter">
    <w:name w:val="Titlu 4 Caracter"/>
    <w:basedOn w:val="Fontdeparagrafimplicit"/>
    <w:link w:val="Titlu4"/>
    <w:uiPriority w:val="9"/>
    <w:semiHidden/>
    <w:rsid w:val="00FC693F"/>
    <w:rPr>
      <w:rFonts w:asciiTheme="majorHAnsi" w:eastAsiaTheme="majorEastAsia" w:hAnsiTheme="majorHAnsi" w:cstheme="majorBidi"/>
      <w:b/>
      <w:bCs/>
      <w:i/>
      <w:iCs/>
      <w:color w:val="4F81BD" w:themeColor="accent1"/>
    </w:rPr>
  </w:style>
  <w:style w:type="character" w:customStyle="1" w:styleId="Titlu5Caracter">
    <w:name w:val="Titlu 5 Caracter"/>
    <w:basedOn w:val="Fontdeparagrafimplicit"/>
    <w:link w:val="Titlu5"/>
    <w:uiPriority w:val="9"/>
    <w:semiHidden/>
    <w:rsid w:val="00FC693F"/>
    <w:rPr>
      <w:rFonts w:asciiTheme="majorHAnsi" w:eastAsiaTheme="majorEastAsia" w:hAnsiTheme="majorHAnsi" w:cstheme="majorBidi"/>
      <w:color w:val="243F60" w:themeColor="accent1" w:themeShade="7F"/>
    </w:rPr>
  </w:style>
  <w:style w:type="character" w:customStyle="1" w:styleId="Titlu6Caracter">
    <w:name w:val="Titlu 6 Caracter"/>
    <w:basedOn w:val="Fontdeparagrafimplicit"/>
    <w:link w:val="Titlu6"/>
    <w:uiPriority w:val="9"/>
    <w:semiHidden/>
    <w:rsid w:val="00FC693F"/>
    <w:rPr>
      <w:rFonts w:asciiTheme="majorHAnsi" w:eastAsiaTheme="majorEastAsia" w:hAnsiTheme="majorHAnsi" w:cstheme="majorBidi"/>
      <w:i/>
      <w:iCs/>
      <w:color w:val="243F60" w:themeColor="accent1" w:themeShade="7F"/>
    </w:rPr>
  </w:style>
  <w:style w:type="character" w:customStyle="1" w:styleId="Titlu7Caracter">
    <w:name w:val="Titlu 7 Caracter"/>
    <w:basedOn w:val="Fontdeparagrafimplicit"/>
    <w:link w:val="Titlu7"/>
    <w:uiPriority w:val="9"/>
    <w:semiHidden/>
    <w:rsid w:val="00FC693F"/>
    <w:rPr>
      <w:rFonts w:asciiTheme="majorHAnsi" w:eastAsiaTheme="majorEastAsia" w:hAnsiTheme="majorHAnsi" w:cstheme="majorBidi"/>
      <w:i/>
      <w:iCs/>
      <w:color w:val="404040" w:themeColor="text1" w:themeTint="BF"/>
    </w:rPr>
  </w:style>
  <w:style w:type="character" w:customStyle="1" w:styleId="Titlu8Caracter">
    <w:name w:val="Titlu 8 Caracter"/>
    <w:basedOn w:val="Fontdeparagrafimplicit"/>
    <w:link w:val="Titlu8"/>
    <w:uiPriority w:val="9"/>
    <w:semiHidden/>
    <w:rsid w:val="00FC693F"/>
    <w:rPr>
      <w:rFonts w:asciiTheme="majorHAnsi" w:eastAsiaTheme="majorEastAsia" w:hAnsiTheme="majorHAnsi" w:cstheme="majorBidi"/>
      <w:color w:val="4F81BD" w:themeColor="accent1"/>
      <w:sz w:val="20"/>
      <w:szCs w:val="20"/>
    </w:rPr>
  </w:style>
  <w:style w:type="character" w:customStyle="1" w:styleId="Titlu9Caracter">
    <w:name w:val="Titlu 9 Caracter"/>
    <w:basedOn w:val="Fontdeparagrafimplicit"/>
    <w:link w:val="Titlu9"/>
    <w:uiPriority w:val="9"/>
    <w:semiHidden/>
    <w:rsid w:val="00FC693F"/>
    <w:rPr>
      <w:rFonts w:asciiTheme="majorHAnsi" w:eastAsiaTheme="majorEastAsia" w:hAnsiTheme="majorHAnsi" w:cstheme="majorBidi"/>
      <w:i/>
      <w:iCs/>
      <w:color w:val="404040" w:themeColor="text1" w:themeTint="BF"/>
      <w:sz w:val="20"/>
      <w:szCs w:val="20"/>
    </w:rPr>
  </w:style>
  <w:style w:type="paragraph" w:styleId="Legend">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Robust">
    <w:name w:val="Strong"/>
    <w:basedOn w:val="Fontdeparagrafimplicit"/>
    <w:uiPriority w:val="22"/>
    <w:qFormat/>
    <w:rsid w:val="00FC693F"/>
    <w:rPr>
      <w:b/>
      <w:bCs/>
    </w:rPr>
  </w:style>
  <w:style w:type="character" w:styleId="Accentuat">
    <w:name w:val="Emphasis"/>
    <w:basedOn w:val="Fontdeparagrafimplicit"/>
    <w:uiPriority w:val="20"/>
    <w:qFormat/>
    <w:rsid w:val="00FC693F"/>
    <w:rPr>
      <w:i/>
      <w:iCs/>
    </w:rPr>
  </w:style>
  <w:style w:type="paragraph" w:styleId="Citatintens">
    <w:name w:val="Intense Quote"/>
    <w:basedOn w:val="Normal"/>
    <w:next w:val="Normal"/>
    <w:link w:val="CitatintensCaracte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tintensCaracter">
    <w:name w:val="Citat intens Caracter"/>
    <w:basedOn w:val="Fontdeparagrafimplicit"/>
    <w:link w:val="Citatintens"/>
    <w:uiPriority w:val="30"/>
    <w:rsid w:val="00FC693F"/>
    <w:rPr>
      <w:b/>
      <w:bCs/>
      <w:i/>
      <w:iCs/>
      <w:color w:val="4F81BD" w:themeColor="accent1"/>
    </w:rPr>
  </w:style>
  <w:style w:type="character" w:styleId="Accentuaresubtil">
    <w:name w:val="Subtle Emphasis"/>
    <w:basedOn w:val="Fontdeparagrafimplicit"/>
    <w:uiPriority w:val="19"/>
    <w:qFormat/>
    <w:rsid w:val="00FC693F"/>
    <w:rPr>
      <w:i/>
      <w:iCs/>
      <w:color w:val="808080" w:themeColor="text1" w:themeTint="7F"/>
    </w:rPr>
  </w:style>
  <w:style w:type="character" w:styleId="Accentuareintens">
    <w:name w:val="Intense Emphasis"/>
    <w:basedOn w:val="Fontdeparagrafimplicit"/>
    <w:uiPriority w:val="21"/>
    <w:qFormat/>
    <w:rsid w:val="00FC693F"/>
    <w:rPr>
      <w:b/>
      <w:bCs/>
      <w:i/>
      <w:iCs/>
      <w:color w:val="4F81BD" w:themeColor="accent1"/>
    </w:rPr>
  </w:style>
  <w:style w:type="character" w:styleId="Referiresubtil">
    <w:name w:val="Subtle Reference"/>
    <w:basedOn w:val="Fontdeparagrafimplicit"/>
    <w:uiPriority w:val="31"/>
    <w:qFormat/>
    <w:rsid w:val="00FC693F"/>
    <w:rPr>
      <w:smallCaps/>
      <w:color w:val="C0504D" w:themeColor="accent2"/>
      <w:u w:val="single"/>
    </w:rPr>
  </w:style>
  <w:style w:type="character" w:styleId="Referireintens">
    <w:name w:val="Intense Reference"/>
    <w:basedOn w:val="Fontdeparagrafimplicit"/>
    <w:uiPriority w:val="32"/>
    <w:qFormat/>
    <w:rsid w:val="00FC693F"/>
    <w:rPr>
      <w:b/>
      <w:bCs/>
      <w:smallCaps/>
      <w:color w:val="C0504D" w:themeColor="accent2"/>
      <w:spacing w:val="5"/>
      <w:u w:val="single"/>
    </w:rPr>
  </w:style>
  <w:style w:type="character" w:styleId="Titlulcrii">
    <w:name w:val="Book Title"/>
    <w:basedOn w:val="Fontdeparagrafimplicit"/>
    <w:uiPriority w:val="33"/>
    <w:qFormat/>
    <w:rsid w:val="00FC693F"/>
    <w:rPr>
      <w:b/>
      <w:bCs/>
      <w:smallCaps/>
      <w:spacing w:val="5"/>
    </w:rPr>
  </w:style>
  <w:style w:type="paragraph" w:styleId="Titlucuprins">
    <w:name w:val="TOC Heading"/>
    <w:basedOn w:val="Titlu1"/>
    <w:next w:val="Normal"/>
    <w:uiPriority w:val="39"/>
    <w:semiHidden/>
    <w:unhideWhenUsed/>
    <w:qFormat/>
    <w:rsid w:val="00FC693F"/>
    <w:pPr>
      <w:outlineLvl w:val="9"/>
    </w:pPr>
  </w:style>
  <w:style w:type="table" w:styleId="Tabelgril">
    <w:name w:val="Table Grid"/>
    <w:basedOn w:val="Tabel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Umbriredeculoaredeschis">
    <w:name w:val="Light Shading"/>
    <w:basedOn w:val="Tabel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Umbriredeculoaredeschis-Accentuare1">
    <w:name w:val="Light Shading Accent 1"/>
    <w:basedOn w:val="Tabel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Umbriredeculoaredeschis-Accentuare2">
    <w:name w:val="Light Shading Accent 2"/>
    <w:basedOn w:val="Tabel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Umbriredeculoaredeschis-Accentuare3">
    <w:name w:val="Light Shading Accent 3"/>
    <w:basedOn w:val="Tabel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Umbriredeculoaredeschis-Accentuare4">
    <w:name w:val="Light Shading Accent 4"/>
    <w:basedOn w:val="Tabel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Umbriredeculoaredeschis-Accentuare5">
    <w:name w:val="Light Shading Accent 5"/>
    <w:basedOn w:val="Tabel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Umbriredeculoaredeschis-Accentuare6">
    <w:name w:val="Light Shading Accent 6"/>
    <w:basedOn w:val="Tabel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deculoaredeschis">
    <w:name w:val="Light List"/>
    <w:basedOn w:val="Tabel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deculoaredeschis-Accentuare1">
    <w:name w:val="Light List Accent 1"/>
    <w:basedOn w:val="Tabel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deculoaredeschis-Accentuare2">
    <w:name w:val="Light List Accent 2"/>
    <w:basedOn w:val="Tabel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deculoaredeschis-Accentuare3">
    <w:name w:val="Light List Accent 3"/>
    <w:basedOn w:val="Tabel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deculoaredeschis-Accentuare4">
    <w:name w:val="Light List Accent 4"/>
    <w:basedOn w:val="Tabel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deculoaredeschis-Accentuare5">
    <w:name w:val="Light List Accent 5"/>
    <w:basedOn w:val="Tabel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deculoaredeschis-Accentuare6">
    <w:name w:val="Light List Accent 6"/>
    <w:basedOn w:val="Tabel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Grildeculoaredeschis">
    <w:name w:val="Light Grid"/>
    <w:basedOn w:val="Tabel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deculoaredeschis-Accentuare1">
    <w:name w:val="Light Grid Accent 1"/>
    <w:basedOn w:val="Tabel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Grildeculoaredeschis-Accentuare2">
    <w:name w:val="Light Grid Accent 2"/>
    <w:basedOn w:val="Tabel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Grildeculoaredeschis-Accentuare3">
    <w:name w:val="Light Grid Accent 3"/>
    <w:basedOn w:val="Tabel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Grildeculoaredeschis-Accentuare4">
    <w:name w:val="Light Grid Accent 4"/>
    <w:basedOn w:val="Tabel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Grildeculoaredeschis-Accentuare5">
    <w:name w:val="Light Grid Accent 5"/>
    <w:basedOn w:val="Tabel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Grildeculoaredeschis-Accentuare6">
    <w:name w:val="Light Grid Accent 6"/>
    <w:basedOn w:val="Tabel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Umbriremedie1">
    <w:name w:val="Medium Shading 1"/>
    <w:basedOn w:val="Tabel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Umbriremedie1-Accentuare1">
    <w:name w:val="Medium Shading 1 Accent 1"/>
    <w:basedOn w:val="Tabel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Umbriremedie1-Accentuare2">
    <w:name w:val="Medium Shading 1 Accent 2"/>
    <w:basedOn w:val="Tabel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Umbriremedie1-Accentuare3">
    <w:name w:val="Medium Shading 1 Accent 3"/>
    <w:basedOn w:val="Tabel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Umbriremedie1-Accentuare4">
    <w:name w:val="Medium Shading 1 Accent 4"/>
    <w:basedOn w:val="Tabel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Umbriremedie1-Accentuare5">
    <w:name w:val="Medium Shading 1 Accent 5"/>
    <w:basedOn w:val="Tabel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Umbriremedie1-Accentuare6">
    <w:name w:val="Medium Shading 1 Accent 6"/>
    <w:basedOn w:val="Tabel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Umbriremedie2">
    <w:name w:val="Medium Shading 2"/>
    <w:basedOn w:val="Tabel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Umbriremedie2-Accentuare1">
    <w:name w:val="Medium Shading 2 Accent 1"/>
    <w:basedOn w:val="Tabel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Umbriremedie2-Accentuare2">
    <w:name w:val="Medium Shading 2 Accent 2"/>
    <w:basedOn w:val="Tabel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Umbriremedie2-Accentuare3">
    <w:name w:val="Medium Shading 2 Accent 3"/>
    <w:basedOn w:val="Tabel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Umbriremedie2-Accentuare4">
    <w:name w:val="Medium Shading 2 Accent 4"/>
    <w:basedOn w:val="Tabel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Umbriremedie2-Accentuare5">
    <w:name w:val="Medium Shading 2 Accent 5"/>
    <w:basedOn w:val="Tabel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Umbriremedie2-Accentuare6">
    <w:name w:val="Medium Shading 2 Accent 6"/>
    <w:basedOn w:val="Tabel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medie1">
    <w:name w:val="Medium List 1"/>
    <w:basedOn w:val="Tabel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medie1-Accentuare1">
    <w:name w:val="Medium List 1 Accent 1"/>
    <w:basedOn w:val="Tabel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medie1-Accentuare2">
    <w:name w:val="Medium List 1 Accent 2"/>
    <w:basedOn w:val="Tabel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medie1-Accentuare3">
    <w:name w:val="Medium List 1 Accent 3"/>
    <w:basedOn w:val="Tabel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medie1-Accentuare4">
    <w:name w:val="Medium List 1 Accent 4"/>
    <w:basedOn w:val="Tabel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medie1-Accentuare5">
    <w:name w:val="Medium List 1 Accent 5"/>
    <w:basedOn w:val="Tabel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medie1-Accentuare6">
    <w:name w:val="Medium List 1 Accent 6"/>
    <w:basedOn w:val="Tabel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medie2">
    <w:name w:val="Medium List 2"/>
    <w:basedOn w:val="Tabel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medie2-Accentuare1">
    <w:name w:val="Medium List 2 Accent 1"/>
    <w:basedOn w:val="Tabel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medie2-Accentuare2">
    <w:name w:val="Medium List 2 Accent 2"/>
    <w:basedOn w:val="Tabel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medie2-Accentuare3">
    <w:name w:val="Medium List 2 Accent 3"/>
    <w:basedOn w:val="Tabel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medie2-Accentuare4">
    <w:name w:val="Medium List 2 Accent 4"/>
    <w:basedOn w:val="Tabel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medie2-Accentuare5">
    <w:name w:val="Medium List 2 Accent 5"/>
    <w:basedOn w:val="Tabel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medie2-Accentuare6">
    <w:name w:val="Medium List 2 Accent 6"/>
    <w:basedOn w:val="Tabel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rilmedie1">
    <w:name w:val="Medium Grid 1"/>
    <w:basedOn w:val="Tabel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medie1-Accentuare1">
    <w:name w:val="Medium Grid 1 Accent 1"/>
    <w:basedOn w:val="Tabel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medie1-Accentuare2">
    <w:name w:val="Medium Grid 1 Accent 2"/>
    <w:basedOn w:val="Tabel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medie1-Accentuare3">
    <w:name w:val="Medium Grid 1 Accent 3"/>
    <w:basedOn w:val="Tabel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medie1-Accentuare4">
    <w:name w:val="Medium Grid 1 Accent 4"/>
    <w:basedOn w:val="Tabel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medie1-Accentuare5">
    <w:name w:val="Medium Grid 1 Accent 5"/>
    <w:basedOn w:val="Tabel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medie1-Accentuare6">
    <w:name w:val="Medium Grid 1 Accent 6"/>
    <w:basedOn w:val="Tabel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rilmedie2">
    <w:name w:val="Medium Grid 2"/>
    <w:basedOn w:val="Tabel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ilmedie2-Accentuare1">
    <w:name w:val="Medium Grid 2 Accent 1"/>
    <w:basedOn w:val="Tabel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rilmedie2-Accentuare2">
    <w:name w:val="Medium Grid 2 Accent 2"/>
    <w:basedOn w:val="Tabel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rilmedie2-Accentuare3">
    <w:name w:val="Medium Grid 2 Accent 3"/>
    <w:basedOn w:val="Tabel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rilmedie2-Accentuare4">
    <w:name w:val="Medium Grid 2 Accent 4"/>
    <w:basedOn w:val="Tabel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rilmedie2-Accentuare5">
    <w:name w:val="Medium Grid 2 Accent 5"/>
    <w:basedOn w:val="Tabel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rilmedie2-Accentuare6">
    <w:name w:val="Medium Grid 2 Accent 6"/>
    <w:basedOn w:val="Tabel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rilmedie3">
    <w:name w:val="Medium Grid 3"/>
    <w:basedOn w:val="Tabel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ilmedie3-Accentuare1">
    <w:name w:val="Medium Grid 3 Accent 1"/>
    <w:basedOn w:val="Tabel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rilmedie3-Accentuare2">
    <w:name w:val="Medium Grid 3 Accent 2"/>
    <w:basedOn w:val="Tabel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rilmedie3-Accentuare3">
    <w:name w:val="Medium Grid 3 Accent 3"/>
    <w:basedOn w:val="Tabel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rilmedie3-Accentuare4">
    <w:name w:val="Medium Grid 3 Accent 4"/>
    <w:basedOn w:val="Tabel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rilmedie3-Accentuare5">
    <w:name w:val="Medium Grid 3 Accent 5"/>
    <w:basedOn w:val="Tabel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rilmedie3-Accentuare6">
    <w:name w:val="Medium Grid 3 Accent 6"/>
    <w:basedOn w:val="Tabel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deculoarenchis">
    <w:name w:val="Dark List"/>
    <w:basedOn w:val="Tabel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deculoarenchis-Accentuare1">
    <w:name w:val="Dark List Accent 1"/>
    <w:basedOn w:val="Tabel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deculoarenchis-Accentuare2">
    <w:name w:val="Dark List Accent 2"/>
    <w:basedOn w:val="Tabel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deculoarenchis-Accentuare3">
    <w:name w:val="Dark List Accent 3"/>
    <w:basedOn w:val="Tabel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deculoarenchis-Accentuare4">
    <w:name w:val="Dark List Accent 4"/>
    <w:basedOn w:val="Tabel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deculoarenchis-Accentuare5">
    <w:name w:val="Dark List Accent 5"/>
    <w:basedOn w:val="Tabel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deculoarenchis-Accentuare6">
    <w:name w:val="Dark List Accent 6"/>
    <w:basedOn w:val="Tabel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Umbrirecolorat">
    <w:name w:val="Colorful Shading"/>
    <w:basedOn w:val="Tabel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Umbrirecolorat-Accentuare1">
    <w:name w:val="Colorful Shading Accent 1"/>
    <w:basedOn w:val="Tabel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Umbrirecolorat-Accentuare2">
    <w:name w:val="Colorful Shading Accent 2"/>
    <w:basedOn w:val="Tabel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Umbrirecolorat-Accentuare3">
    <w:name w:val="Colorful Shading Accent 3"/>
    <w:basedOn w:val="Tabel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Umbrirecolorat-Accentuare4">
    <w:name w:val="Colorful Shading Accent 4"/>
    <w:basedOn w:val="Tabel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Umbrirecolorat-Accentuare5">
    <w:name w:val="Colorful Shading Accent 5"/>
    <w:basedOn w:val="Tabel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Umbrirecolorat-Accentuare6">
    <w:name w:val="Colorful Shading Accent 6"/>
    <w:basedOn w:val="Tabel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colorat">
    <w:name w:val="Colorful List"/>
    <w:basedOn w:val="Tabel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colorat-Accentuare1">
    <w:name w:val="Colorful List Accent 1"/>
    <w:basedOn w:val="Tabel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colorat-Accentuare2">
    <w:name w:val="Colorful List Accent 2"/>
    <w:basedOn w:val="Tabel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colorat-Accentuare3">
    <w:name w:val="Colorful List Accent 3"/>
    <w:basedOn w:val="Tabel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colorat-Accentuare4">
    <w:name w:val="Colorful List Accent 4"/>
    <w:basedOn w:val="Tabel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colorat-Accentuare5">
    <w:name w:val="Colorful List Accent 5"/>
    <w:basedOn w:val="Tabel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colorat-Accentuare6">
    <w:name w:val="Colorful List Accent 6"/>
    <w:basedOn w:val="Tabel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Grilcolorat">
    <w:name w:val="Colorful Grid"/>
    <w:basedOn w:val="Tabel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colorat-Accentuare1">
    <w:name w:val="Colorful Grid Accent 1"/>
    <w:basedOn w:val="Tabel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colorat-Accentuare2">
    <w:name w:val="Colorful Grid Accent 2"/>
    <w:basedOn w:val="Tabel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colorat-Accentuare3">
    <w:name w:val="Colorful Grid Accent 3"/>
    <w:basedOn w:val="Tabel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colorat-Accentuare4">
    <w:name w:val="Colorful Grid Accent 4"/>
    <w:basedOn w:val="Tabel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colorat-Accentuare5">
    <w:name w:val="Colorful Grid Accent 5"/>
    <w:basedOn w:val="Tabel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colorat-Accentuare6">
    <w:name w:val="Colorful Grid Accent 6"/>
    <w:basedOn w:val="Tabel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2</Pages>
  <Words>342</Words>
  <Characters>1956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2294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Andrei-Adrian Lupu</cp:lastModifiedBy>
  <cp:revision>3</cp:revision>
  <cp:lastPrinted>2025-05-29T17:46:00Z</cp:lastPrinted>
  <dcterms:created xsi:type="dcterms:W3CDTF">2013-12-23T23:15:00Z</dcterms:created>
  <dcterms:modified xsi:type="dcterms:W3CDTF">2025-05-29T17:49:00Z</dcterms:modified>
  <cp:category/>
</cp:coreProperties>
</file>